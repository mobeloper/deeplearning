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Steps to Use Pre-built Docker Image for Custom Training Job in Google Cloud Vertex AI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High-Level Steps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Prepare Your Training Script: Write your training script (e.g., train.py) and upload it to a Google Cloud Storage bucket.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Note: Training Script is the components of the notebook where you run your pre-processing and define what your model will 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Set Up YAML Configuration: Create a YAML configuration file to define your training job.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Submit the Training Job: Use the gcloud CLI to submit the training job with the specified configuration.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Detailed Steps and Commands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1. Prepare Your Training Script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your training script and save it locally as train.py. Upload the script to a Cloud Storage bucket using the following command: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gsutil cp train.py gs://your-bucket-name/train.py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2. Set Up YAML Configuration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a file named config.yaml with the following content: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trainingInput:</w:t>
        <w:br w:type="textWrapping"/>
        <w:t xml:space="preserve">  scaleTier: CUSTOM</w:t>
        <w:br w:type="textWrapping"/>
        <w:t xml:space="preserve">  masterType: n1-standard-4</w:t>
        <w:br w:type="textWrapping"/>
        <w:t xml:space="preserve">  masterConfig:</w:t>
        <w:br w:type="textWrapping"/>
        <w:t xml:space="preserve">    imageUri: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us-docker.pkg.dev/vertex-ai/training/tf-cpu.2-14.py310:latest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args:</w:t>
        <w:br w:type="textWrapping"/>
        <w:t xml:space="preserve">    - --data-path=gs://your-bucket-name/path-to-your-data.csv</w:t>
        <w:br w:type="textWrapping"/>
        <w:t xml:space="preserve">    - --bucket-name=your-bucket-name</w:t>
        <w:br w:type="textWrapping"/>
        <w:t xml:space="preserve">    - --model-path=model-outputs/model.</w:t>
      </w:r>
      <w:r w:rsidDel="00000000" w:rsidR="00000000" w:rsidRPr="00000000">
        <w:rPr>
          <w:i w:val="1"/>
          <w:rtl w:val="0"/>
        </w:rPr>
        <w:t xml:space="preserve">pkl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Replace your-bucket-name, path-to-your-data.csv, and model-outputs/model.joblib with your specific paths and filenames.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3. Submit the Training Job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the following gcloud command to submit your training job to Vertex AI: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gcloud ai custom-jobs create \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--region=us-central1 \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--display-name=your-job-name \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--config=config.yaml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Summary of Bash Commands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Upload training script to Cloud Storage: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gsutil cp train.py gs://your-bucket-name/train.py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Submit the training job to Vertex AI: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gcloud ai custom-jobs create \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--region=us-central1 \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--display-name=your-job-name \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--config=config.yaml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Summary of YAML Configuration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trainingInput:</w:t>
        <w:br w:type="textWrapping"/>
        <w:t xml:space="preserve">  scaleTier: CUSTOM</w:t>
        <w:br w:type="textWrapping"/>
        <w:t xml:space="preserve">  masterType: n1-standard-4</w:t>
        <w:br w:type="textWrapping"/>
        <w:t xml:space="preserve">  masterConfig:</w:t>
        <w:br w:type="textWrapping"/>
        <w:t xml:space="preserve">    imageUri: us-docker.pkg.dev/vertex-ai/training/tf-cpu.2-14.py310:latest</w:t>
        <w:br w:type="textWrapping"/>
        <w:t xml:space="preserve">  args:</w:t>
        <w:br w:type="textWrapping"/>
        <w:t xml:space="preserve">    - --data-path=gs://your-bucket-name/path-to-your-data.csv</w:t>
        <w:br w:type="textWrapping"/>
        <w:t xml:space="preserve">    - --bucket-name=your-bucket-name</w:t>
        <w:br w:type="textWrapping"/>
        <w:t xml:space="preserve">    - --model-path=model-outputs/model.joblib</w:t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Further Documentation: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Available Pre-built Images that you can leverage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Creating your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Pushing and Submitting a Custom Training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End-to-End Tutorial</w:t>
        </w:r>
      </w:hyperlink>
      <w:r w:rsidDel="00000000" w:rsidR="00000000" w:rsidRPr="00000000">
        <w:rPr>
          <w:rtl w:val="0"/>
        </w:rPr>
        <w:t xml:space="preserve"> (It's technically dense so feel free to take your time as you get through it).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Questions: Fedaarroyo@gmail.com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loud.google.com/vertex-ai/docs/pipelines/continuous-training-tutorial" TargetMode="External"/><Relationship Id="rId9" Type="http://schemas.openxmlformats.org/officeDocument/2006/relationships/hyperlink" Target="https://cloud.google.com/vertex-ai/docs/training/create-custom-jo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loud.google.com/vertex-ai/docs/training/pre-built-containers#tensorflow" TargetMode="External"/><Relationship Id="rId8" Type="http://schemas.openxmlformats.org/officeDocument/2006/relationships/hyperlink" Target="https://cloud.google.com/vertex-ai/docs/training/create-custom-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T2QTfMyiw3djItrxSz9Ivo5pnQ==">CgMxLjA4AHIhMTlfV3gyNTBZY0NXSTVDeXZPeXJHdlItVXZqTENESV90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